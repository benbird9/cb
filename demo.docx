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69 - 6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87 - 9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65 - 3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+ 7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87 - 16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+ 9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+ 4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58 - 4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73 - 5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99 - 5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+ 5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+ 8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91 - 16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81 - 14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+ 1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62 - 4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91 - 40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63 - 12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94 - 9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+ 1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51 - 20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+ 4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+ 2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23 - 3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+ 36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64 - 1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56 - 1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87 - 72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60 - 9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46 - 4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+ 81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+ 30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+ 6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77 - 9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90 - 15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78 - 3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+ 20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47 - 20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+ 7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+ 10 ÷</w:t>
            </w:r>
            <w:r w:rsidRPr="00F716D6">
              <w:rPr>
                <w:b/>
              </w:rPr>
              <w:t xml:space="preserve"> 2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97 - 14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52 - 25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+ 15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58 - 5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59 - 36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+ 32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82 - 4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41 - 18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78 - 8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+ 2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35 - 5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71 - 36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42 - 2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+ 30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49 - 2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95 - 72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+ 12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+ 20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+ 81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+ 7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+ 12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92 - 5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91 - 9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+ 6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+ 16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57 - 10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50 - 3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+ 5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+ 5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15 - 8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99 - 64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58 - 8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+ 7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75 - 7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27 - 12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+ 56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+ 54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+ 42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+ 4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72 - 1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96 - 7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77 - 54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37 - 10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+ 2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+ 9 ×</w:t>
            </w:r>
            <w:r w:rsidRPr="00F716D6">
              <w:rPr>
                <w:b/>
              </w:rPr>
              <w:t xml:space="preserve"> 8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88 - 6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+ 2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+ 24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83 - 5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93 - 42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19 - 4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99 - 9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+ 7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89 - 14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78 - 2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30 - 3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97 - 7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+ 2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93 - 18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26 - 7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+ 8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96 - 2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54 - 8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+ 21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48 - 25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+ 6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68 - 6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+ 35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58 - 27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58 - 4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+ 6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+ 12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90 - 8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66 - 35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+ 24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+ 64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+ 24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45 - 2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+ 2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96 - 21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67 - 36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+ 16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67 - 3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75 - 72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+ 4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+ 7 ×</w:t>
            </w:r>
            <w:r w:rsidRPr="00F716D6">
              <w:rPr>
                <w:b/>
              </w:rPr>
              <w:t xml:space="preserve"> 7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+ 6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+ 3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32 - 5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90 - 9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86 - 3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86 - 9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50 - 7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28 - 1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25 - 3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83 - 12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96 - 6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+ 35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79 - 72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+ 8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12 - 9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94 - 5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+ 18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70 - 4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+ 49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56 - 1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+ 2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+ 21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+ 4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72 - 6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62 - 6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80 - 3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+ 3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47 - 16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50 - 4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20 - 6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95 - 1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89 - 14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+ 64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74 - 7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91 - 40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+ 32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+ 6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+ 45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+ 2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63 - 9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63 - 16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+ 28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37 - 3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+ 24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57 - 18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+ 12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18 - 6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90 - 3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+ 6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33 - 5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92 - 7 ×</w:t>
            </w:r>
            <w:r w:rsidRPr="00F716D6">
              <w:rPr>
                <w:b/>
              </w:rPr>
              <w:t xml:space="preserve"> 2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30 - 4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+ 49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+ 36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59 - 36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+ 27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+ 2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94 - 6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35 - 28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+ 42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+ 32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38 - 1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+ 4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48 - 5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+ 45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+ 63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83 - 32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+ 4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+ 3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50 - 4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+ 2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+ 9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+ 42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95 - 48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51 - 48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85 - 3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56 - 6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+ 21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64 - 7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92 - 81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87 - 24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32 - 2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56 - 6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47 - 24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78 - 63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+ 2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78 - 8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+ 18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88 - 5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+ 30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+ 6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23 - 3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79 - 72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+ 14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10 - 3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46 - 3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7 - 4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+ 56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22 - 5 ×</w:t>
            </w:r>
            <w:r w:rsidRPr="00F716D6">
              <w:rPr>
                <w:b/>
              </w:rPr>
              <w:t xml:space="preserve"> 4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+ 5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66 - 1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+ 6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83 - 12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23 - 1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23 - 12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59 - 24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28 - 9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78 - 5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39 - 32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+ 2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+ 5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+ 1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+ 63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94 - 35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25 - 14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+ 8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+ 54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+ 49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+ 2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+ 2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+ 15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96 - 2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+ 1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+ 5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+ 30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70 - 4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76 - 5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69 - 54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55 - 36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59 - 56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87 - 8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+ 27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+ 9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90 - 7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+ 8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+ 18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+ 8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9 - 1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+ 9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+ 56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+ 63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50 - 4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+ 16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98 - 8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56 - 45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25 - 10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76 - 49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+ 12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98 - 1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64 - 7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+ 6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+ 7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47 - 5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61 - 6 ÷</w:t>
            </w:r>
            <w:r w:rsidRPr="00F716D6">
              <w:rPr>
                <w:b/>
              </w:rPr>
              <w:t xml:space="preserve"> 1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+ 4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+ 18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+ 1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19 - 12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34 - 2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+ 5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74 - 7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46 - 8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42 - 8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64 - 25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41 - 14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30 - 15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+ 2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+ 1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59 - 56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+ 42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+ 81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+ 10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+ 15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+ 2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34 - 4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51 - 5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+ 6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+ 30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+ 32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+ 9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82 - 27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+ 48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56 - 21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19 - 1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93 - 42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+ 6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+ 3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73 - 54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+ 14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+ 6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+ 9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+ 3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+ 8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59 - 7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82 - 4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60 - 45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14 - 3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88 - 21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24 - 6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42 - 2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55 - 40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57 - 18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+ 4 ×</w:t>
            </w:r>
            <w:r w:rsidRPr="00F716D6">
              <w:rPr>
                <w:b/>
              </w:rPr>
              <w:t xml:space="preserve"> 6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 xml:space="preserve">Date: __________     </w:t>
      </w:r>
      <w:r w:rsidRPr="00F716D6">
        <w:rPr>
          <w:b/>
        </w:rPr>
        <w:t xml:space="preserve">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+ 32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51 - 24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54 - 3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+ 18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+ 9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+ 2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67 - 24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+ 3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27 - 4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55 - 12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59 - 48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19 - 4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30 - 27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43 - 24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+ 7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+ 27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32 - 1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+ 9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82 - 15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+ 6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20 - 2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+ 25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54 - 15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96 - 81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+ 1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41 - 1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+ 35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+ 48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15 - 3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+ 1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+ 24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97 - 42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83 - 56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+ 63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+ 4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98 - 6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+ 5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81 + 8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85 - 30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82 - 4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+ 18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+ 1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50 - 4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18 - 2 ×</w:t>
            </w:r>
            <w:r w:rsidRPr="00F716D6">
              <w:rPr>
                <w:b/>
              </w:rPr>
              <w:t xml:space="preserve"> 6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96 - 7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+ 63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+ 54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+ 4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+ 27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74 - 8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46 - 4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78 - 4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+ 24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85 - 6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+ 8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+ 20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+ 40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+ 5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+ 1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42 - 35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+ 8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83 - 40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+ 27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87 - 36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+ 1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74 - 2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87 - 9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+ 64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68 - 25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+ 63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72 - 3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+ 56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+ 20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92 - 2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+ 16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+ 14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+ 6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97 - 7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+ 12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14 - 2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84 - 5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98 - 15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58 - 4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72 - 1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43 - 24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+ 12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45 - 1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+ 1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+ 63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+ 16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+ 2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94 - 2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+ 24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+ 30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63 - 32 ÷</w:t>
            </w:r>
            <w:r w:rsidRPr="00F716D6">
              <w:rPr>
                <w:b/>
              </w:rPr>
              <w:t xml:space="preserve"> 8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+ 20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37 - 3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+ 16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+ 21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15 - 1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+ 54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39 - 12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8 - 6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70 - 8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+ 6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+ 9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+ 16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+ 8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+ 35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+ 5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14 - 3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82 - 4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+ 6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63 - 8 ÷</w:t>
            </w:r>
            <w:r w:rsidRPr="00F716D6">
              <w:rPr>
                <w:b/>
              </w:rPr>
              <w:t xml:space="preserve"> 4 =</w:t>
            </w:r>
            <w:r w:rsidRPr="00F716D6">
              <w:rPr>
                <w:b/>
              </w:rPr>
              <w:t xml:space="preserve">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+ 24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+ 2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+ 7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+ 8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41 - 6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72 - 49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93 - 3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18 - 2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40 - 2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67 - 12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80 - 5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+ 81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+ 5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25 - 6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55 - 8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+ 1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45 - 14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+ 6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63 - 56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+ 81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+ 72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+ 5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57 - 6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+ 9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+ 2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51 - 12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76 - 2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+ 32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+ 32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80 - 9 ×</w:t>
            </w:r>
            <w:r w:rsidRPr="00F716D6">
              <w:rPr>
                <w:b/>
              </w:rPr>
              <w:t xml:space="preserve"> 6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 xml:space="preserve">Date: __________ </w:t>
      </w:r>
      <w:r w:rsidRPr="00F716D6">
        <w:rPr>
          <w:b/>
        </w:rPr>
        <w:t xml:space="preserve">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63 - 5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66 - 8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+ 2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38 - 7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+ 3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+ 6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97 - 6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+ 18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59 - 9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+ 27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+ 48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87 - 20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+ 18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12 - 6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54 - 2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</w:t>
            </w:r>
            <w:r w:rsidRPr="00F716D6">
              <w:rPr>
                <w:b/>
              </w:rPr>
              <w:t>3 - 9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17 - 6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66 - 63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+ 6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55 - 3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81 - 18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34 - 3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+ 5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26 - 1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+ 8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+ 72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+ 7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66 - 5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99 - 20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39 - 28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+ 48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90 - 8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+ 54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+ 64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+ 1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81 + 14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71 - 12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+ 9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72 - 45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31 - 16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+ 6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+ 28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79 - 9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+ 9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33 - 30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+ 9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+ 9 ×</w:t>
            </w:r>
            <w:r w:rsidRPr="00F716D6">
              <w:rPr>
                <w:b/>
              </w:rPr>
              <w:t xml:space="preserve"> 6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31 - 8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84 - 7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72 - 9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91 - 1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46 - 4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47 - 32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79 - 36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91 - 5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23 - 16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+ 8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83 - 36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+ 2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+ 6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+ 3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98 - 9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59 - 24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66 - 1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+ 7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36 - 3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+ 9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75 - 48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+ 42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+ 2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+ 2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42 - 27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85 - 54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58 - 4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38 - 8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94 - 8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26 - 3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53 - 5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+ 16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77 - 10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66 - 7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+ 1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65 - 30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+ 40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+ 4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79 - 5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60 - 9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85 - 54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+ 7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78 - 8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+ 8 ÷</w:t>
            </w:r>
            <w:r w:rsidRPr="00F716D6">
              <w:rPr>
                <w:b/>
              </w:rPr>
              <w:t xml:space="preserve"> 2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90 - 8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+ 36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+ 2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+ 45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36 - 1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+ 72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95 - 5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+ 24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95 - 64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+ 6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86 - 1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83 - 20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99 - 64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70 - 15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+ 5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+ 40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51 - 1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91 - 5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76 - 6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+ 3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+ 6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+ 10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+ 6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+ 7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65 - 18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93 - 18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21 - 14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51 - 36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62 - 7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51 - 7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92 - 9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55 - 9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+ 8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37 - 18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75 - 8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+ 40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+ 9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+ 8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+ 1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+ 8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61 - 30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45 - 30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+ 3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45 - 18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+ 1 ×</w:t>
            </w:r>
            <w:r w:rsidRPr="00F716D6">
              <w:rPr>
                <w:b/>
              </w:rPr>
              <w:t xml:space="preserve"> 7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 xml:space="preserve">Date: </w:t>
      </w:r>
      <w:r w:rsidRPr="00F716D6">
        <w:rPr>
          <w:b/>
        </w:rPr>
        <w:t>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72 - 7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98 - 8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53 - 6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+ 20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22 - 4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+ 9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87 - 48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+ 2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22 - 2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13 - 2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78 - 8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+ 9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79 - 40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+ 12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+ 8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+ 2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+ 3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95 - 7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+ 12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+ 2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70 - 27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71 - 40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83 - 5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+ 42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93 - 2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+ 10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+ 4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21 - 3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+ 2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+ 27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89 - 30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99 - 5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94 - 4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+ 3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90 - 63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+ 30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+ 3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+ 49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99 - 5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52 - 3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+ 63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+ 6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67 - 40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64 - 25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+ 2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+ 9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66 - 7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+ 9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42 - 35 ÷</w:t>
            </w:r>
            <w:r w:rsidRPr="00F716D6">
              <w:rPr>
                <w:b/>
              </w:rPr>
              <w:t xml:space="preserve"> 7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31 - 12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79 - 72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73 - 10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+ 7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+ 48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58 - 6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75 - 24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71 - 56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31 - 8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80 - 49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61 - 54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+ 63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+ 3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+ 6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+ 1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+ 10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+ 8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+ 5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+ 18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15 - 12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65 - 18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+ 5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+ 6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+ 6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27 - 20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+ 27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91 - 3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83 - 4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+ 30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+ 12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79 - 3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+ 6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63 - 36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+ 8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+ 7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+ 30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37 - 7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37 - 9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69 - 30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90 - 7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28 - 2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76 - 9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54 - 7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78 - 6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+ 9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+ 18 ÷</w:t>
            </w:r>
            <w:r w:rsidRPr="00F716D6">
              <w:rPr>
                <w:b/>
              </w:rPr>
              <w:t xml:space="preserve"> 2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51 - 36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91 - 48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60 - 2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90 - 7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80 - 3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+ 10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+ 12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27 - 20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49 - 18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+ 4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98 - 8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+ 24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+ 12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34 - 6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+ 3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63 - 28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+ 24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+ 56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+ 3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55 - 12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+ 8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28 - 5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18 - 15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88 - 9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61 - 30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71 - 16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+ 3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+ 6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96 - 81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44 - 9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+ 2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+ 15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99 - 48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28 - 1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+ 5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61 - 10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40 - 21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11 - 8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94 - 9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79 - 36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75 - 48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57 - 54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90 - 2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46 - 27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31 - 1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59 - 12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84 - 3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+ 32 ÷</w:t>
            </w:r>
            <w:r w:rsidRPr="00F716D6">
              <w:rPr>
                <w:b/>
              </w:rPr>
              <w:t xml:space="preserve"> 4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+ 1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+ 1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+ 2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+ 5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+ 64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79 - 8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19 - 3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55 - 32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29 - 14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+ 8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35 - 1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91 - 7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+ 20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29 - 7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+ 4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34 - 2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+ 1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+ 7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+ 8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60 - 2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+ 6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17 - 6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+ 4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15 - 8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9 - 6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+ 27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88 - 2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+ 18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86 - 4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+ 45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+ 3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+ 40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+ 7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80 + 9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+ 48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+ 36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+ 2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+ 3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+ 5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58 - 4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+ 7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82 - 63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62 - 4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68 - 2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76 + 5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+ 1 ×</w:t>
            </w:r>
            <w:r w:rsidRPr="00F716D6">
              <w:rPr>
                <w:b/>
              </w:rPr>
              <w:t xml:space="preserve"> 5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+ 5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32 - 6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82 - 8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+ 45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95 - 20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+ 9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+ 28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64 - 9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+ 7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61 - 2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94 - 3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+ 3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+ 20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+ 9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32 - 6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49 - 42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+ 6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+ 48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37 - 10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+ 2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27 - 24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66 - 6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+ 5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54 - 6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69 - 7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+ 7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+ 4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86 - 4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31 - 12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49 - 3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+ 9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99 - 7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19 - 4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+ 6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68 - 21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52 - 5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88 - 6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+ 24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+ 4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51 - 16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45 + 18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87 - 8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+ 4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96 - 45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+ 16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+ 6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33 - 18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72 - 6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60 - 45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+ 8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+ 21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67 - 24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17 - 6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+ 9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18 - 2 ×</w:t>
            </w:r>
            <w:r w:rsidRPr="00F716D6">
              <w:rPr>
                <w:b/>
              </w:rPr>
              <w:t xml:space="preserve"> 6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70 - 4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50 - 35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+ 4 ×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96 - 25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98 - 8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56 + 1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+ 16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84 + 1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25 - 3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22 - 2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83 - 24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+ 1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60 + 3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99 - 1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52 + 5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47 - 24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+ 8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99 - 28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67 - 16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+ 72 ÷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+ 1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+ 3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62 - 8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+ 5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+ 8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48 + 2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+ 49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 + 35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36 - 7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+ 2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+ 24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+ 28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95 - 56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94 - 7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+ 1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50 - 4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86 - 8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+ 14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78 - 8 ×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65 - 7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53 - 42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6 - 3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+ 48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 + 32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30 - 2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77 - 18 ÷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+ 32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24 + 3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30 - 8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83 - 28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+ 12 ÷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+ 10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77 + 5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41 + 6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+ 72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+ 40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30 - 3 ×</w:t>
            </w:r>
            <w:r w:rsidRPr="00F716D6">
              <w:rPr>
                <w:b/>
              </w:rPr>
              <w:t xml:space="preserve"> 8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p w:rsidR="00CE4AE6" w:rsidRPr="00F716D6" w:rsidRDefault="00F716D6">
      <w:pPr>
        <w:pStyle w:val="Title"/>
        <w:rPr>
          <w:b/>
        </w:rPr>
      </w:pPr>
      <w:r w:rsidRPr="00F716D6">
        <w:rPr>
          <w:b/>
        </w:rPr>
        <w:lastRenderedPageBreak/>
        <w:t>Date: __________         Score</w:t>
      </w:r>
      <w:proofErr w:type="gramStart"/>
      <w:r w:rsidRPr="00F716D6">
        <w:rPr>
          <w:b/>
        </w:rPr>
        <w:t>:_</w:t>
      </w:r>
      <w:proofErr w:type="gramEnd"/>
      <w:r w:rsidRPr="00F716D6">
        <w:rPr>
          <w:b/>
        </w:rPr>
        <w:t>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+ 1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40 + 3 ×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65 - 2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53 - 18 ÷</w:t>
            </w:r>
            <w:r w:rsidRPr="00F716D6">
              <w:rPr>
                <w:b/>
              </w:rPr>
              <w:t xml:space="preserve"> 2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36 + 6 ×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49 + 25 ÷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35 - 24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57 + 9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29 - 6 ÷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30 - 15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35 - 4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61 + 9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28 + 6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68 + 3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54 - 35 ÷</w:t>
            </w:r>
            <w:r w:rsidRPr="00F716D6">
              <w:rPr>
                <w:b/>
              </w:rPr>
              <w:t xml:space="preserve"> 7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78 - 35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29 + 4 ÷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97 + 1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55 - 3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96 - 3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74 - 4 ×</w:t>
            </w:r>
            <w:r w:rsidRPr="00F716D6">
              <w:rPr>
                <w:b/>
              </w:rPr>
              <w:t xml:space="preserve"> 6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65 + 24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+ 7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25 + 72 ÷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85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12 + 9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79 - 7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5 - 1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72 - 3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81 - 1 ×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+ 7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+ 2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26 - 4 ×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98 - 3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92 - 7 ×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32 + 5 ×</w:t>
            </w:r>
            <w:r w:rsidRPr="00F716D6">
              <w:rPr>
                <w:b/>
              </w:rPr>
              <w:t xml:space="preserve"> 5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93 + 4 ÷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66 - 2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21 + 7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38 - 8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70 - 8 ×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13 + 12 ÷</w:t>
            </w:r>
            <w:r w:rsidRPr="00F716D6">
              <w:rPr>
                <w:b/>
              </w:rPr>
              <w:t xml:space="preserve"> 3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37 + 8 ÷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58 - 3 ÷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 + 8 ×</w:t>
            </w:r>
            <w:r w:rsidRPr="00F716D6">
              <w:rPr>
                <w:b/>
              </w:rPr>
              <w:t xml:space="preserve"> 2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44 + 1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79 - 12 ÷</w:t>
            </w:r>
            <w:r w:rsidRPr="00F716D6">
              <w:rPr>
                <w:b/>
              </w:rPr>
              <w:t xml:space="preserve"> 6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82 - 4 ×</w:t>
            </w:r>
            <w:r w:rsidRPr="00F716D6">
              <w:rPr>
                <w:b/>
              </w:rPr>
              <w:t xml:space="preserve"> 9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4 + 7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33 - 1 ×</w:t>
            </w:r>
            <w:r w:rsidRPr="00F716D6">
              <w:rPr>
                <w:b/>
              </w:rPr>
              <w:t xml:space="preserve"> 3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33 + 36 ÷</w:t>
            </w:r>
            <w:r w:rsidRPr="00F716D6">
              <w:rPr>
                <w:b/>
              </w:rPr>
              <w:t xml:space="preserve"> 4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16 - 5 ÷</w:t>
            </w:r>
            <w:r w:rsidRPr="00F716D6">
              <w:rPr>
                <w:b/>
              </w:rPr>
              <w:t xml:space="preserve"> 5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50 - 8 ×</w:t>
            </w:r>
            <w:r w:rsidRPr="00F716D6">
              <w:rPr>
                <w:b/>
              </w:rPr>
              <w:t xml:space="preserve"> 1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90 - 4 ×</w:t>
            </w:r>
            <w:r w:rsidRPr="00F716D6">
              <w:rPr>
                <w:b/>
              </w:rPr>
              <w:t xml:space="preserve"> 8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16 + 4 ×</w:t>
            </w:r>
            <w:r w:rsidRPr="00F716D6">
              <w:rPr>
                <w:b/>
              </w:rPr>
              <w:t xml:space="preserve"> 8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98 - 35 ÷</w:t>
            </w:r>
            <w:r w:rsidRPr="00F716D6">
              <w:rPr>
                <w:b/>
              </w:rPr>
              <w:t xml:space="preserve"> 7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+ 7 ÷</w:t>
            </w:r>
            <w:r w:rsidRPr="00F716D6">
              <w:rPr>
                <w:b/>
              </w:rPr>
              <w:t xml:space="preserve"> 1 = </w:t>
            </w:r>
          </w:p>
        </w:tc>
      </w:tr>
      <w:tr w:rsidR="00CE4AE6" w:rsidRPr="00F716D6"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50 - 5 ×</w:t>
            </w:r>
            <w:r w:rsidRPr="00F716D6">
              <w:rPr>
                <w:b/>
              </w:rPr>
              <w:t xml:space="preserve"> 4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73 - 3 ×</w:t>
            </w:r>
            <w:r w:rsidRPr="00F716D6">
              <w:rPr>
                <w:b/>
              </w:rPr>
              <w:t xml:space="preserve"> 9 = </w:t>
            </w:r>
          </w:p>
        </w:tc>
        <w:tc>
          <w:tcPr>
            <w:tcW w:w="2880" w:type="dxa"/>
          </w:tcPr>
          <w:p w:rsidR="00CE4AE6" w:rsidRPr="00F716D6" w:rsidRDefault="00F716D6">
            <w:pPr>
              <w:rPr>
                <w:b/>
              </w:rPr>
            </w:pPr>
            <w:r w:rsidRPr="00F716D6">
              <w:rPr>
                <w:b/>
              </w:rPr>
              <w:t>20 - 2 ×</w:t>
            </w:r>
            <w:r w:rsidRPr="00F716D6">
              <w:rPr>
                <w:b/>
              </w:rPr>
              <w:t xml:space="preserve"> 3 = </w:t>
            </w:r>
          </w:p>
        </w:tc>
      </w:tr>
    </w:tbl>
    <w:p w:rsidR="00CE4AE6" w:rsidRPr="00F716D6" w:rsidRDefault="00F716D6">
      <w:pPr>
        <w:rPr>
          <w:b/>
        </w:rPr>
      </w:pPr>
      <w:r w:rsidRPr="00F716D6">
        <w:rPr>
          <w:b/>
        </w:rPr>
        <w:br w:type="page"/>
      </w:r>
    </w:p>
    <w:sectPr w:rsidR="00CE4AE6" w:rsidRPr="00F71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4AE6"/>
    <w:rsid w:val="00F716D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3FB85-0A9D-4AD0-898B-843E7CF1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stone</cp:lastModifiedBy>
  <cp:revision>3</cp:revision>
  <cp:lastPrinted>2019-04-24T09:12:00Z</cp:lastPrinted>
  <dcterms:created xsi:type="dcterms:W3CDTF">2013-12-23T23:15:00Z</dcterms:created>
  <dcterms:modified xsi:type="dcterms:W3CDTF">2019-04-24T09:12:00Z</dcterms:modified>
  <cp:category/>
</cp:coreProperties>
</file>